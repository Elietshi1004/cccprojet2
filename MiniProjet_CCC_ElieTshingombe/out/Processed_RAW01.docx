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harness RBW 9kHz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1.25650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-25.65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69.65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-23.43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51.43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2025-09-09 03:33:59 | 46180a71de9c9d006c192893ed8fda87e1b704b84d0ff61b7d6fa6d086396066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